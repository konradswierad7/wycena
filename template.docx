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28"/>
        </w:rPr>
        <w:t>Oferta dla: {client_name}</w:t>
      </w:r>
    </w:p>
    <w:p/>
    <w:p>
      <w:r>
        <w:rPr>
          <w:sz w:val="24"/>
        </w:rPr>
        <w:t>Szczegóły usługi: {service_details}</w:t>
      </w:r>
    </w:p>
    <w:p/>
    <w:p>
      <w:r>
        <w:rPr>
          <w:sz w:val="24"/>
        </w:rPr>
        <w:t>Cena: {price} PLN</w:t>
      </w:r>
    </w:p>
    <w:p>
      <w:r>
        <w:rPr>
          <w:sz w:val="24"/>
        </w:rPr>
        <w:t>Data: {date}</w:t>
      </w:r>
    </w:p>
    <w:p/>
    <w:p>
      <w:pPr>
        <w:jc w:val="left"/>
      </w:pPr>
      <w:r>
        <w:rPr>
          <w:sz w:val="22"/>
        </w:rPr>
        <w:t>{company_name}</w:t>
        <w:br/>
      </w:r>
      <w:r>
        <w:rPr>
          <w:sz w:val="22"/>
        </w:rPr>
        <w:t>{contact_person}</w:t>
        <w:br/>
      </w:r>
      <w:r>
        <w:rPr>
          <w:sz w:val="22"/>
        </w:rPr>
        <w:t>{email}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